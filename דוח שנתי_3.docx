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דוח שנתי</w:t>
      </w:r>
    </w:p>
    <w:p>
      <w:pPr>
        <w:jc w:val="right"/>
      </w:pPr>
      <w:r>
        <w:t>מסמך זה מכיל סיכום של הנתונים העסקיים העיקריים.</w:t>
      </w:r>
    </w:p>
    <w:p>
      <w:pPr>
        <w:jc w:val="right"/>
      </w:pPr>
      <w:r>
        <w:t>מסמך מתקדם: דוח שנתי - נוצר עם מערכת ODSL משופרת</w:t>
      </w:r>
    </w:p>
    <w:p>
      <w:pPr>
        <w:jc w:val="right"/>
      </w:pPr>
      <w:r>
        <w:t>מסמך מתקדם: דוח שנתי - נוצר עם מערכת ODSL משופרת</w:t>
      </w:r>
    </w:p>
    <w:p>
      <w:pPr>
        <w:jc w:val="right"/>
      </w:pPr>
      <w:r>
        <w:t>מסמך מתקדם: דוח שנתי - נוצר עם מערכת ODSL משופרת</w:t>
      </w:r>
    </w:p>
    <w:p>
      <w:pPr>
        <w:jc w:val="right"/>
      </w:pPr>
      <w:r>
        <w:t>סיכום הישגים</w:t>
      </w:r>
    </w:p>
    <w:p>
      <w:pPr>
        <w:pStyle w:val="Heading2"/>
        <w:jc w:val="right"/>
      </w:pPr>
      <w:r>
        <w:t>תרשים: עוגה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434566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45663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קטגוריה</w:t>
            </w:r>
          </w:p>
        </w:tc>
        <w:tc>
          <w:tcPr>
            <w:tcW w:type="dxa" w:w="4320"/>
          </w:tcPr>
          <w:p>
            <w:r>
              <w:t>ערך</w:t>
            </w:r>
          </w:p>
        </w:tc>
      </w:tr>
      <w:tr>
        <w:tc>
          <w:tcPr>
            <w:tcW w:type="dxa" w:w="4320"/>
          </w:tcPr>
          <w:p>
            <w:r>
              <w:t>מוצר א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מוצר ב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מוצר ג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מוצר ד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מוצר ה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</w:tbl>
    <w:p>
      <w:pPr>
        <w:pStyle w:val="Heading2"/>
        <w:jc w:val="right"/>
      </w:pPr>
      <w:r>
        <w:t>נתונים טבלאיים</w:t>
      </w:r>
    </w:p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חודש</w:t>
            </w:r>
          </w:p>
        </w:tc>
        <w:tc>
          <w:tcPr>
            <w:tcW w:type="dxa" w:w="2160"/>
          </w:tcPr>
          <w:p>
            <w:r>
              <w:rPr>
                <w:b/>
              </w:rPr>
              <w:t>הכנסות</w:t>
            </w:r>
          </w:p>
        </w:tc>
        <w:tc>
          <w:tcPr>
            <w:tcW w:type="dxa" w:w="2160"/>
          </w:tcPr>
          <w:p>
            <w:r>
              <w:rPr>
                <w:b/>
              </w:rPr>
              <w:t>הוצאות</w:t>
            </w:r>
          </w:p>
        </w:tc>
        <w:tc>
          <w:tcPr>
            <w:tcW w:type="dxa" w:w="2160"/>
          </w:tcPr>
          <w:p>
            <w:r>
              <w:rPr>
                <w:b/>
              </w:rPr>
              <w:t>רווח</w:t>
            </w:r>
          </w:p>
        </w:tc>
      </w:tr>
      <w:tr>
        <w:tc>
          <w:tcPr>
            <w:tcW w:type="dxa" w:w="2160"/>
          </w:tcPr>
          <w:p>
            <w:r>
              <w:t>ינואר</w:t>
            </w:r>
          </w:p>
        </w:tc>
        <w:tc>
          <w:tcPr>
            <w:tcW w:type="dxa" w:w="2160"/>
          </w:tcPr>
          <w:p>
            <w:r>
              <w:t>72,044</w:t>
            </w:r>
          </w:p>
        </w:tc>
        <w:tc>
          <w:tcPr>
            <w:tcW w:type="dxa" w:w="2160"/>
          </w:tcPr>
          <w:p>
            <w:r>
              <w:t>48,192</w:t>
            </w:r>
          </w:p>
        </w:tc>
        <w:tc>
          <w:tcPr>
            <w:tcW w:type="dxa" w:w="2160"/>
          </w:tcPr>
          <w:p>
            <w:r>
              <w:t>23,852</w:t>
            </w:r>
          </w:p>
        </w:tc>
      </w:tr>
      <w:tr>
        <w:tc>
          <w:tcPr>
            <w:tcW w:type="dxa" w:w="2160"/>
          </w:tcPr>
          <w:p>
            <w:r>
              <w:t>פברואר</w:t>
            </w:r>
          </w:p>
        </w:tc>
        <w:tc>
          <w:tcPr>
            <w:tcW w:type="dxa" w:w="2160"/>
          </w:tcPr>
          <w:p>
            <w:r>
              <w:t>69,833</w:t>
            </w:r>
          </w:p>
        </w:tc>
        <w:tc>
          <w:tcPr>
            <w:tcW w:type="dxa" w:w="2160"/>
          </w:tcPr>
          <w:p>
            <w:r>
              <w:t>77,438</w:t>
            </w:r>
          </w:p>
        </w:tc>
        <w:tc>
          <w:tcPr>
            <w:tcW w:type="dxa" w:w="2160"/>
          </w:tcPr>
          <w:p>
            <w:r>
              <w:t>-7,605</w:t>
            </w:r>
          </w:p>
        </w:tc>
      </w:tr>
      <w:tr>
        <w:tc>
          <w:tcPr>
            <w:tcW w:type="dxa" w:w="2160"/>
          </w:tcPr>
          <w:p>
            <w:r>
              <w:t>מרץ</w:t>
            </w:r>
          </w:p>
        </w:tc>
        <w:tc>
          <w:tcPr>
            <w:tcW w:type="dxa" w:w="2160"/>
          </w:tcPr>
          <w:p>
            <w:r>
              <w:t>61,278</w:t>
            </w:r>
          </w:p>
        </w:tc>
        <w:tc>
          <w:tcPr>
            <w:tcW w:type="dxa" w:w="2160"/>
          </w:tcPr>
          <w:p>
            <w:r>
              <w:t>49,707</w:t>
            </w:r>
          </w:p>
        </w:tc>
        <w:tc>
          <w:tcPr>
            <w:tcW w:type="dxa" w:w="2160"/>
          </w:tcPr>
          <w:p>
            <w:r>
              <w:t>11,571</w:t>
            </w:r>
          </w:p>
        </w:tc>
      </w:tr>
      <w:tr>
        <w:tc>
          <w:tcPr>
            <w:tcW w:type="dxa" w:w="2160"/>
          </w:tcPr>
          <w:p>
            <w:r>
              <w:t>אפריל</w:t>
            </w:r>
          </w:p>
        </w:tc>
        <w:tc>
          <w:tcPr>
            <w:tcW w:type="dxa" w:w="2160"/>
          </w:tcPr>
          <w:p>
            <w:r>
              <w:t>87,047</w:t>
            </w:r>
          </w:p>
        </w:tc>
        <w:tc>
          <w:tcPr>
            <w:tcW w:type="dxa" w:w="2160"/>
          </w:tcPr>
          <w:p>
            <w:r>
              <w:t>32,156</w:t>
            </w:r>
          </w:p>
        </w:tc>
        <w:tc>
          <w:tcPr>
            <w:tcW w:type="dxa" w:w="2160"/>
          </w:tcPr>
          <w:p>
            <w:r>
              <w:t>54,891</w:t>
            </w:r>
          </w:p>
        </w:tc>
      </w:tr>
      <w:tr>
        <w:tc>
          <w:tcPr>
            <w:tcW w:type="dxa" w:w="2160"/>
          </w:tcPr>
          <w:p>
            <w:r>
              <w:t>מאי</w:t>
            </w:r>
          </w:p>
        </w:tc>
        <w:tc>
          <w:tcPr>
            <w:tcW w:type="dxa" w:w="2160"/>
          </w:tcPr>
          <w:p>
            <w:r>
              <w:t>97,436</w:t>
            </w:r>
          </w:p>
        </w:tc>
        <w:tc>
          <w:tcPr>
            <w:tcW w:type="dxa" w:w="2160"/>
          </w:tcPr>
          <w:p>
            <w:r>
              <w:t>75,152</w:t>
            </w:r>
          </w:p>
        </w:tc>
        <w:tc>
          <w:tcPr>
            <w:tcW w:type="dxa" w:w="2160"/>
          </w:tcPr>
          <w:p>
            <w:r>
              <w:t>22,284</w:t>
            </w:r>
          </w:p>
        </w:tc>
      </w:tr>
      <w:tr>
        <w:tc>
          <w:tcPr>
            <w:tcW w:type="dxa" w:w="2160"/>
          </w:tcPr>
          <w:p>
            <w:r>
              <w:t>יוני</w:t>
            </w:r>
          </w:p>
        </w:tc>
        <w:tc>
          <w:tcPr>
            <w:tcW w:type="dxa" w:w="2160"/>
          </w:tcPr>
          <w:p>
            <w:r>
              <w:t>92,163</w:t>
            </w:r>
          </w:p>
        </w:tc>
        <w:tc>
          <w:tcPr>
            <w:tcW w:type="dxa" w:w="2160"/>
          </w:tcPr>
          <w:p>
            <w:r>
              <w:t>41,240</w:t>
            </w:r>
          </w:p>
        </w:tc>
        <w:tc>
          <w:tcPr>
            <w:tcW w:type="dxa" w:w="2160"/>
          </w:tcPr>
          <w:p>
            <w:r>
              <w:t>50,923</w:t>
            </w:r>
          </w:p>
        </w:tc>
      </w:tr>
      <w:tr>
        <w:tc>
          <w:tcPr>
            <w:tcW w:type="dxa" w:w="2160"/>
          </w:tcPr>
          <w:p>
            <w:r>
              <w:t>יולי</w:t>
            </w:r>
          </w:p>
        </w:tc>
        <w:tc>
          <w:tcPr>
            <w:tcW w:type="dxa" w:w="2160"/>
          </w:tcPr>
          <w:p>
            <w:r>
              <w:t>82,577</w:t>
            </w:r>
          </w:p>
        </w:tc>
        <w:tc>
          <w:tcPr>
            <w:tcW w:type="dxa" w:w="2160"/>
          </w:tcPr>
          <w:p>
            <w:r>
              <w:t>42,717</w:t>
            </w:r>
          </w:p>
        </w:tc>
        <w:tc>
          <w:tcPr>
            <w:tcW w:type="dxa" w:w="2160"/>
          </w:tcPr>
          <w:p>
            <w:r>
              <w:t>39,860</w:t>
            </w:r>
          </w:p>
        </w:tc>
      </w:tr>
      <w:tr>
        <w:tc>
          <w:tcPr>
            <w:tcW w:type="dxa" w:w="2160"/>
          </w:tcPr>
          <w:p>
            <w:r>
              <w:t>אוגוסט</w:t>
            </w:r>
          </w:p>
        </w:tc>
        <w:tc>
          <w:tcPr>
            <w:tcW w:type="dxa" w:w="2160"/>
          </w:tcPr>
          <w:p>
            <w:r>
              <w:t>53,509</w:t>
            </w:r>
          </w:p>
        </w:tc>
        <w:tc>
          <w:tcPr>
            <w:tcW w:type="dxa" w:w="2160"/>
          </w:tcPr>
          <w:p>
            <w:r>
              <w:t>51,821</w:t>
            </w:r>
          </w:p>
        </w:tc>
        <w:tc>
          <w:tcPr>
            <w:tcW w:type="dxa" w:w="2160"/>
          </w:tcPr>
          <w:p>
            <w:r>
              <w:t>1,688</w:t>
            </w:r>
          </w:p>
        </w:tc>
      </w:tr>
      <w:tr>
        <w:tc>
          <w:tcPr>
            <w:tcW w:type="dxa" w:w="2160"/>
          </w:tcPr>
          <w:p>
            <w:r>
              <w:t>ספטמבר</w:t>
            </w:r>
          </w:p>
        </w:tc>
        <w:tc>
          <w:tcPr>
            <w:tcW w:type="dxa" w:w="2160"/>
          </w:tcPr>
          <w:p>
            <w:r>
              <w:t>60,856</w:t>
            </w:r>
          </w:p>
        </w:tc>
        <w:tc>
          <w:tcPr>
            <w:tcW w:type="dxa" w:w="2160"/>
          </w:tcPr>
          <w:p>
            <w:r>
              <w:t>67,584</w:t>
            </w:r>
          </w:p>
        </w:tc>
        <w:tc>
          <w:tcPr>
            <w:tcW w:type="dxa" w:w="2160"/>
          </w:tcPr>
          <w:p>
            <w:r>
              <w:t>-6,728</w:t>
            </w:r>
          </w:p>
        </w:tc>
      </w:tr>
      <w:tr>
        <w:tc>
          <w:tcPr>
            <w:tcW w:type="dxa" w:w="2160"/>
          </w:tcPr>
          <w:p>
            <w:r>
              <w:t>אוקטובר</w:t>
            </w:r>
          </w:p>
        </w:tc>
        <w:tc>
          <w:tcPr>
            <w:tcW w:type="dxa" w:w="2160"/>
          </w:tcPr>
          <w:p>
            <w:r>
              <w:t>64,012</w:t>
            </w:r>
          </w:p>
        </w:tc>
        <w:tc>
          <w:tcPr>
            <w:tcW w:type="dxa" w:w="2160"/>
          </w:tcPr>
          <w:p>
            <w:r>
              <w:t>79,040</w:t>
            </w:r>
          </w:p>
        </w:tc>
        <w:tc>
          <w:tcPr>
            <w:tcW w:type="dxa" w:w="2160"/>
          </w:tcPr>
          <w:p>
            <w:r>
              <w:t>-15,028</w:t>
            </w:r>
          </w:p>
        </w:tc>
      </w:tr>
      <w:tr>
        <w:tc>
          <w:tcPr>
            <w:tcW w:type="dxa" w:w="2160"/>
          </w:tcPr>
          <w:p>
            <w:r>
              <w:t>נובמבר</w:t>
            </w:r>
          </w:p>
        </w:tc>
        <w:tc>
          <w:tcPr>
            <w:tcW w:type="dxa" w:w="2160"/>
          </w:tcPr>
          <w:p>
            <w:r>
              <w:t>72,651</w:t>
            </w:r>
          </w:p>
        </w:tc>
        <w:tc>
          <w:tcPr>
            <w:tcW w:type="dxa" w:w="2160"/>
          </w:tcPr>
          <w:p>
            <w:r>
              <w:t>67,506</w:t>
            </w:r>
          </w:p>
        </w:tc>
        <w:tc>
          <w:tcPr>
            <w:tcW w:type="dxa" w:w="2160"/>
          </w:tcPr>
          <w:p>
            <w:r>
              <w:t>5,145</w:t>
            </w:r>
          </w:p>
        </w:tc>
      </w:tr>
      <w:tr>
        <w:tc>
          <w:tcPr>
            <w:tcW w:type="dxa" w:w="2160"/>
          </w:tcPr>
          <w:p>
            <w:r>
              <w:t>דצמבר</w:t>
            </w:r>
          </w:p>
        </w:tc>
        <w:tc>
          <w:tcPr>
            <w:tcW w:type="dxa" w:w="2160"/>
          </w:tcPr>
          <w:p>
            <w:r>
              <w:t>88,778</w:t>
            </w:r>
          </w:p>
        </w:tc>
        <w:tc>
          <w:tcPr>
            <w:tcW w:type="dxa" w:w="2160"/>
          </w:tcPr>
          <w:p>
            <w:r>
              <w:t>66,871</w:t>
            </w:r>
          </w:p>
        </w:tc>
        <w:tc>
          <w:tcPr>
            <w:tcW w:type="dxa" w:w="2160"/>
          </w:tcPr>
          <w:p>
            <w:r>
              <w:t>21,907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