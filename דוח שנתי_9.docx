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סיכום הישגים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89,680</w:t>
            </w:r>
          </w:p>
        </w:tc>
        <w:tc>
          <w:tcPr>
            <w:tcW w:type="dxa" w:w="2160"/>
          </w:tcPr>
          <w:p>
            <w:r>
              <w:t>75,274</w:t>
            </w:r>
          </w:p>
        </w:tc>
        <w:tc>
          <w:tcPr>
            <w:tcW w:type="dxa" w:w="2160"/>
          </w:tcPr>
          <w:p>
            <w:r>
              <w:t>14,406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71,646</w:t>
            </w:r>
          </w:p>
        </w:tc>
        <w:tc>
          <w:tcPr>
            <w:tcW w:type="dxa" w:w="2160"/>
          </w:tcPr>
          <w:p>
            <w:r>
              <w:t>73,651</w:t>
            </w:r>
          </w:p>
        </w:tc>
        <w:tc>
          <w:tcPr>
            <w:tcW w:type="dxa" w:w="2160"/>
          </w:tcPr>
          <w:p>
            <w:r>
              <w:t>-2,005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61,348</w:t>
            </w:r>
          </w:p>
        </w:tc>
        <w:tc>
          <w:tcPr>
            <w:tcW w:type="dxa" w:w="2160"/>
          </w:tcPr>
          <w:p>
            <w:r>
              <w:t>40,572</w:t>
            </w:r>
          </w:p>
        </w:tc>
        <w:tc>
          <w:tcPr>
            <w:tcW w:type="dxa" w:w="2160"/>
          </w:tcPr>
          <w:p>
            <w:r>
              <w:t>20,776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67,845</w:t>
            </w:r>
          </w:p>
        </w:tc>
        <w:tc>
          <w:tcPr>
            <w:tcW w:type="dxa" w:w="2160"/>
          </w:tcPr>
          <w:p>
            <w:r>
              <w:t>45,868</w:t>
            </w:r>
          </w:p>
        </w:tc>
        <w:tc>
          <w:tcPr>
            <w:tcW w:type="dxa" w:w="2160"/>
          </w:tcPr>
          <w:p>
            <w:r>
              <w:t>21,977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81,350</w:t>
            </w:r>
          </w:p>
        </w:tc>
        <w:tc>
          <w:tcPr>
            <w:tcW w:type="dxa" w:w="2160"/>
          </w:tcPr>
          <w:p>
            <w:r>
              <w:t>73,737</w:t>
            </w:r>
          </w:p>
        </w:tc>
        <w:tc>
          <w:tcPr>
            <w:tcW w:type="dxa" w:w="2160"/>
          </w:tcPr>
          <w:p>
            <w:r>
              <w:t>7,613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52,897</w:t>
            </w:r>
          </w:p>
        </w:tc>
        <w:tc>
          <w:tcPr>
            <w:tcW w:type="dxa" w:w="2160"/>
          </w:tcPr>
          <w:p>
            <w:r>
              <w:t>50,026</w:t>
            </w:r>
          </w:p>
        </w:tc>
        <w:tc>
          <w:tcPr>
            <w:tcW w:type="dxa" w:w="2160"/>
          </w:tcPr>
          <w:p>
            <w:r>
              <w:t>2,871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78,930</w:t>
            </w:r>
          </w:p>
        </w:tc>
        <w:tc>
          <w:tcPr>
            <w:tcW w:type="dxa" w:w="2160"/>
          </w:tcPr>
          <w:p>
            <w:r>
              <w:t>41,765</w:t>
            </w:r>
          </w:p>
        </w:tc>
        <w:tc>
          <w:tcPr>
            <w:tcW w:type="dxa" w:w="2160"/>
          </w:tcPr>
          <w:p>
            <w:r>
              <w:t>37,165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68,302</w:t>
            </w:r>
          </w:p>
        </w:tc>
        <w:tc>
          <w:tcPr>
            <w:tcW w:type="dxa" w:w="2160"/>
          </w:tcPr>
          <w:p>
            <w:r>
              <w:t>56,509</w:t>
            </w:r>
          </w:p>
        </w:tc>
        <w:tc>
          <w:tcPr>
            <w:tcW w:type="dxa" w:w="2160"/>
          </w:tcPr>
          <w:p>
            <w:r>
              <w:t>11,793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50,000</w:t>
            </w:r>
          </w:p>
        </w:tc>
        <w:tc>
          <w:tcPr>
            <w:tcW w:type="dxa" w:w="2160"/>
          </w:tcPr>
          <w:p>
            <w:r>
              <w:t>62,962</w:t>
            </w:r>
          </w:p>
        </w:tc>
        <w:tc>
          <w:tcPr>
            <w:tcW w:type="dxa" w:w="2160"/>
          </w:tcPr>
          <w:p>
            <w:r>
              <w:t>-12,962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58,714</w:t>
            </w:r>
          </w:p>
        </w:tc>
        <w:tc>
          <w:tcPr>
            <w:tcW w:type="dxa" w:w="2160"/>
          </w:tcPr>
          <w:p>
            <w:r>
              <w:t>30,837</w:t>
            </w:r>
          </w:p>
        </w:tc>
        <w:tc>
          <w:tcPr>
            <w:tcW w:type="dxa" w:w="2160"/>
          </w:tcPr>
          <w:p>
            <w:r>
              <w:t>27,877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61,859</w:t>
            </w:r>
          </w:p>
        </w:tc>
        <w:tc>
          <w:tcPr>
            <w:tcW w:type="dxa" w:w="2160"/>
          </w:tcPr>
          <w:p>
            <w:r>
              <w:t>72,634</w:t>
            </w:r>
          </w:p>
        </w:tc>
        <w:tc>
          <w:tcPr>
            <w:tcW w:type="dxa" w:w="2160"/>
          </w:tcPr>
          <w:p>
            <w:r>
              <w:t>-10,775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87,951</w:t>
            </w:r>
          </w:p>
        </w:tc>
        <w:tc>
          <w:tcPr>
            <w:tcW w:type="dxa" w:w="2160"/>
          </w:tcPr>
          <w:p>
            <w:r>
              <w:t>45,036</w:t>
            </w:r>
          </w:p>
        </w:tc>
        <w:tc>
          <w:tcPr>
            <w:tcW w:type="dxa" w:w="2160"/>
          </w:tcPr>
          <w:p>
            <w:r>
              <w:t>42,915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