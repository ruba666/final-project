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סיכום הישגים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54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2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C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80,990</w:t>
            </w:r>
          </w:p>
        </w:tc>
        <w:tc>
          <w:tcPr>
            <w:tcW w:type="dxa" w:w="2160"/>
          </w:tcPr>
          <w:p>
            <w:r>
              <w:t>68,750</w:t>
            </w:r>
          </w:p>
        </w:tc>
        <w:tc>
          <w:tcPr>
            <w:tcW w:type="dxa" w:w="2160"/>
          </w:tcPr>
          <w:p>
            <w:r>
              <w:t>12,240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94,502</w:t>
            </w:r>
          </w:p>
        </w:tc>
        <w:tc>
          <w:tcPr>
            <w:tcW w:type="dxa" w:w="2160"/>
          </w:tcPr>
          <w:p>
            <w:r>
              <w:t>73,492</w:t>
            </w:r>
          </w:p>
        </w:tc>
        <w:tc>
          <w:tcPr>
            <w:tcW w:type="dxa" w:w="2160"/>
          </w:tcPr>
          <w:p>
            <w:r>
              <w:t>21,010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59,329</w:t>
            </w:r>
          </w:p>
        </w:tc>
        <w:tc>
          <w:tcPr>
            <w:tcW w:type="dxa" w:w="2160"/>
          </w:tcPr>
          <w:p>
            <w:r>
              <w:t>43,646</w:t>
            </w:r>
          </w:p>
        </w:tc>
        <w:tc>
          <w:tcPr>
            <w:tcW w:type="dxa" w:w="2160"/>
          </w:tcPr>
          <w:p>
            <w:r>
              <w:t>15,683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56,049</w:t>
            </w:r>
          </w:p>
        </w:tc>
        <w:tc>
          <w:tcPr>
            <w:tcW w:type="dxa" w:w="2160"/>
          </w:tcPr>
          <w:p>
            <w:r>
              <w:t>38,036</w:t>
            </w:r>
          </w:p>
        </w:tc>
        <w:tc>
          <w:tcPr>
            <w:tcW w:type="dxa" w:w="2160"/>
          </w:tcPr>
          <w:p>
            <w:r>
              <w:t>18,013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98,939</w:t>
            </w:r>
          </w:p>
        </w:tc>
        <w:tc>
          <w:tcPr>
            <w:tcW w:type="dxa" w:w="2160"/>
          </w:tcPr>
          <w:p>
            <w:r>
              <w:t>46,316</w:t>
            </w:r>
          </w:p>
        </w:tc>
        <w:tc>
          <w:tcPr>
            <w:tcW w:type="dxa" w:w="2160"/>
          </w:tcPr>
          <w:p>
            <w:r>
              <w:t>52,623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65,115</w:t>
            </w:r>
          </w:p>
        </w:tc>
        <w:tc>
          <w:tcPr>
            <w:tcW w:type="dxa" w:w="2160"/>
          </w:tcPr>
          <w:p>
            <w:r>
              <w:t>46,759</w:t>
            </w:r>
          </w:p>
        </w:tc>
        <w:tc>
          <w:tcPr>
            <w:tcW w:type="dxa" w:w="2160"/>
          </w:tcPr>
          <w:p>
            <w:r>
              <w:t>18,356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99,588</w:t>
            </w:r>
          </w:p>
        </w:tc>
        <w:tc>
          <w:tcPr>
            <w:tcW w:type="dxa" w:w="2160"/>
          </w:tcPr>
          <w:p>
            <w:r>
              <w:t>60,547</w:t>
            </w:r>
          </w:p>
        </w:tc>
        <w:tc>
          <w:tcPr>
            <w:tcW w:type="dxa" w:w="2160"/>
          </w:tcPr>
          <w:p>
            <w:r>
              <w:t>39,041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96,725</w:t>
            </w:r>
          </w:p>
        </w:tc>
        <w:tc>
          <w:tcPr>
            <w:tcW w:type="dxa" w:w="2160"/>
          </w:tcPr>
          <w:p>
            <w:r>
              <w:t>49,388</w:t>
            </w:r>
          </w:p>
        </w:tc>
        <w:tc>
          <w:tcPr>
            <w:tcW w:type="dxa" w:w="2160"/>
          </w:tcPr>
          <w:p>
            <w:r>
              <w:t>47,337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60,539</w:t>
            </w:r>
          </w:p>
        </w:tc>
        <w:tc>
          <w:tcPr>
            <w:tcW w:type="dxa" w:w="2160"/>
          </w:tcPr>
          <w:p>
            <w:r>
              <w:t>70,983</w:t>
            </w:r>
          </w:p>
        </w:tc>
        <w:tc>
          <w:tcPr>
            <w:tcW w:type="dxa" w:w="2160"/>
          </w:tcPr>
          <w:p>
            <w:r>
              <w:t>-10,444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94,925</w:t>
            </w:r>
          </w:p>
        </w:tc>
        <w:tc>
          <w:tcPr>
            <w:tcW w:type="dxa" w:w="2160"/>
          </w:tcPr>
          <w:p>
            <w:r>
              <w:t>75,575</w:t>
            </w:r>
          </w:p>
        </w:tc>
        <w:tc>
          <w:tcPr>
            <w:tcW w:type="dxa" w:w="2160"/>
          </w:tcPr>
          <w:p>
            <w:r>
              <w:t>19,350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81,520</w:t>
            </w:r>
          </w:p>
        </w:tc>
        <w:tc>
          <w:tcPr>
            <w:tcW w:type="dxa" w:w="2160"/>
          </w:tcPr>
          <w:p>
            <w:r>
              <w:t>31,202</w:t>
            </w:r>
          </w:p>
        </w:tc>
        <w:tc>
          <w:tcPr>
            <w:tcW w:type="dxa" w:w="2160"/>
          </w:tcPr>
          <w:p>
            <w:r>
              <w:t>50,318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66,383</w:t>
            </w:r>
          </w:p>
        </w:tc>
        <w:tc>
          <w:tcPr>
            <w:tcW w:type="dxa" w:w="2160"/>
          </w:tcPr>
          <w:p>
            <w:r>
              <w:t>53,850</w:t>
            </w:r>
          </w:p>
        </w:tc>
        <w:tc>
          <w:tcPr>
            <w:tcW w:type="dxa" w:w="2160"/>
          </w:tcPr>
          <w:p>
            <w:r>
              <w:t>12,533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