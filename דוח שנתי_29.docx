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מסמך מתקדם: דוח שנתי - נוצר עם מערכת ODSL משופרת - תוכן משופר - תוכן משופר</w:t>
      </w:r>
    </w:p>
    <w:p>
      <w:pPr>
        <w:jc w:val="right"/>
      </w:pPr>
      <w:r>
        <w:t>סיכום הישגים - תוכן משופר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92,525</w:t>
            </w:r>
          </w:p>
        </w:tc>
        <w:tc>
          <w:tcPr>
            <w:tcW w:type="dxa" w:w="2160"/>
          </w:tcPr>
          <w:p>
            <w:r>
              <w:t>38,928</w:t>
            </w:r>
          </w:p>
        </w:tc>
        <w:tc>
          <w:tcPr>
            <w:tcW w:type="dxa" w:w="2160"/>
          </w:tcPr>
          <w:p>
            <w:r>
              <w:t>53,597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98,472</w:t>
            </w:r>
          </w:p>
        </w:tc>
        <w:tc>
          <w:tcPr>
            <w:tcW w:type="dxa" w:w="2160"/>
          </w:tcPr>
          <w:p>
            <w:r>
              <w:t>35,753</w:t>
            </w:r>
          </w:p>
        </w:tc>
        <w:tc>
          <w:tcPr>
            <w:tcW w:type="dxa" w:w="2160"/>
          </w:tcPr>
          <w:p>
            <w:r>
              <w:t>62,719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95,173</w:t>
            </w:r>
          </w:p>
        </w:tc>
        <w:tc>
          <w:tcPr>
            <w:tcW w:type="dxa" w:w="2160"/>
          </w:tcPr>
          <w:p>
            <w:r>
              <w:t>30,625</w:t>
            </w:r>
          </w:p>
        </w:tc>
        <w:tc>
          <w:tcPr>
            <w:tcW w:type="dxa" w:w="2160"/>
          </w:tcPr>
          <w:p>
            <w:r>
              <w:t>64,548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54,496</w:t>
            </w:r>
          </w:p>
        </w:tc>
        <w:tc>
          <w:tcPr>
            <w:tcW w:type="dxa" w:w="2160"/>
          </w:tcPr>
          <w:p>
            <w:r>
              <w:t>31,756</w:t>
            </w:r>
          </w:p>
        </w:tc>
        <w:tc>
          <w:tcPr>
            <w:tcW w:type="dxa" w:w="2160"/>
          </w:tcPr>
          <w:p>
            <w:r>
              <w:t>22,740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67,553</w:t>
            </w:r>
          </w:p>
        </w:tc>
        <w:tc>
          <w:tcPr>
            <w:tcW w:type="dxa" w:w="2160"/>
          </w:tcPr>
          <w:p>
            <w:r>
              <w:t>57,727</w:t>
            </w:r>
          </w:p>
        </w:tc>
        <w:tc>
          <w:tcPr>
            <w:tcW w:type="dxa" w:w="2160"/>
          </w:tcPr>
          <w:p>
            <w:r>
              <w:t>9,826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92,525</w:t>
            </w:r>
          </w:p>
        </w:tc>
        <w:tc>
          <w:tcPr>
            <w:tcW w:type="dxa" w:w="2160"/>
          </w:tcPr>
          <w:p>
            <w:r>
              <w:t>69,663</w:t>
            </w:r>
          </w:p>
        </w:tc>
        <w:tc>
          <w:tcPr>
            <w:tcW w:type="dxa" w:w="2160"/>
          </w:tcPr>
          <w:p>
            <w:r>
              <w:t>22,862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65,701</w:t>
            </w:r>
          </w:p>
        </w:tc>
        <w:tc>
          <w:tcPr>
            <w:tcW w:type="dxa" w:w="2160"/>
          </w:tcPr>
          <w:p>
            <w:r>
              <w:t>72,218</w:t>
            </w:r>
          </w:p>
        </w:tc>
        <w:tc>
          <w:tcPr>
            <w:tcW w:type="dxa" w:w="2160"/>
          </w:tcPr>
          <w:p>
            <w:r>
              <w:t>-6,517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75,760</w:t>
            </w:r>
          </w:p>
        </w:tc>
        <w:tc>
          <w:tcPr>
            <w:tcW w:type="dxa" w:w="2160"/>
          </w:tcPr>
          <w:p>
            <w:r>
              <w:t>45,794</w:t>
            </w:r>
          </w:p>
        </w:tc>
        <w:tc>
          <w:tcPr>
            <w:tcW w:type="dxa" w:w="2160"/>
          </w:tcPr>
          <w:p>
            <w:r>
              <w:t>29,966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69,936</w:t>
            </w:r>
          </w:p>
        </w:tc>
        <w:tc>
          <w:tcPr>
            <w:tcW w:type="dxa" w:w="2160"/>
          </w:tcPr>
          <w:p>
            <w:r>
              <w:t>60,906</w:t>
            </w:r>
          </w:p>
        </w:tc>
        <w:tc>
          <w:tcPr>
            <w:tcW w:type="dxa" w:w="2160"/>
          </w:tcPr>
          <w:p>
            <w:r>
              <w:t>9,030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71,878</w:t>
            </w:r>
          </w:p>
        </w:tc>
        <w:tc>
          <w:tcPr>
            <w:tcW w:type="dxa" w:w="2160"/>
          </w:tcPr>
          <w:p>
            <w:r>
              <w:t>40,623</w:t>
            </w:r>
          </w:p>
        </w:tc>
        <w:tc>
          <w:tcPr>
            <w:tcW w:type="dxa" w:w="2160"/>
          </w:tcPr>
          <w:p>
            <w:r>
              <w:t>31,255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67,800</w:t>
            </w:r>
          </w:p>
        </w:tc>
        <w:tc>
          <w:tcPr>
            <w:tcW w:type="dxa" w:w="2160"/>
          </w:tcPr>
          <w:p>
            <w:r>
              <w:t>49,191</w:t>
            </w:r>
          </w:p>
        </w:tc>
        <w:tc>
          <w:tcPr>
            <w:tcW w:type="dxa" w:w="2160"/>
          </w:tcPr>
          <w:p>
            <w:r>
              <w:t>18,609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83,395</w:t>
            </w:r>
          </w:p>
        </w:tc>
        <w:tc>
          <w:tcPr>
            <w:tcW w:type="dxa" w:w="2160"/>
          </w:tcPr>
          <w:p>
            <w:r>
              <w:t>59,898</w:t>
            </w:r>
          </w:p>
        </w:tc>
        <w:tc>
          <w:tcPr>
            <w:tcW w:type="dxa" w:w="2160"/>
          </w:tcPr>
          <w:p>
            <w:r>
              <w:t>23,497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