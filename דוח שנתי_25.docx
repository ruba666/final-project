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מסמך מתקדם: דוח שנתי - נוצר עם מערכת ODSL משופרת - תוכן משופר - תוכן משופר</w:t>
      </w:r>
    </w:p>
    <w:p>
      <w:pPr>
        <w:jc w:val="right"/>
      </w:pPr>
      <w:r>
        <w:t>סיכום הישגים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51,272</w:t>
            </w:r>
          </w:p>
        </w:tc>
        <w:tc>
          <w:tcPr>
            <w:tcW w:type="dxa" w:w="2160"/>
          </w:tcPr>
          <w:p>
            <w:r>
              <w:t>69,362</w:t>
            </w:r>
          </w:p>
        </w:tc>
        <w:tc>
          <w:tcPr>
            <w:tcW w:type="dxa" w:w="2160"/>
          </w:tcPr>
          <w:p>
            <w:r>
              <w:t>-18,090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67,714</w:t>
            </w:r>
          </w:p>
        </w:tc>
        <w:tc>
          <w:tcPr>
            <w:tcW w:type="dxa" w:w="2160"/>
          </w:tcPr>
          <w:p>
            <w:r>
              <w:t>59,269</w:t>
            </w:r>
          </w:p>
        </w:tc>
        <w:tc>
          <w:tcPr>
            <w:tcW w:type="dxa" w:w="2160"/>
          </w:tcPr>
          <w:p>
            <w:r>
              <w:t>8,445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76,859</w:t>
            </w:r>
          </w:p>
        </w:tc>
        <w:tc>
          <w:tcPr>
            <w:tcW w:type="dxa" w:w="2160"/>
          </w:tcPr>
          <w:p>
            <w:r>
              <w:t>78,620</w:t>
            </w:r>
          </w:p>
        </w:tc>
        <w:tc>
          <w:tcPr>
            <w:tcW w:type="dxa" w:w="2160"/>
          </w:tcPr>
          <w:p>
            <w:r>
              <w:t>-1,761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53,331</w:t>
            </w:r>
          </w:p>
        </w:tc>
        <w:tc>
          <w:tcPr>
            <w:tcW w:type="dxa" w:w="2160"/>
          </w:tcPr>
          <w:p>
            <w:r>
              <w:t>78,990</w:t>
            </w:r>
          </w:p>
        </w:tc>
        <w:tc>
          <w:tcPr>
            <w:tcW w:type="dxa" w:w="2160"/>
          </w:tcPr>
          <w:p>
            <w:r>
              <w:t>-25,659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52,468</w:t>
            </w:r>
          </w:p>
        </w:tc>
        <w:tc>
          <w:tcPr>
            <w:tcW w:type="dxa" w:w="2160"/>
          </w:tcPr>
          <w:p>
            <w:r>
              <w:t>32,226</w:t>
            </w:r>
          </w:p>
        </w:tc>
        <w:tc>
          <w:tcPr>
            <w:tcW w:type="dxa" w:w="2160"/>
          </w:tcPr>
          <w:p>
            <w:r>
              <w:t>20,242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55,957</w:t>
            </w:r>
          </w:p>
        </w:tc>
        <w:tc>
          <w:tcPr>
            <w:tcW w:type="dxa" w:w="2160"/>
          </w:tcPr>
          <w:p>
            <w:r>
              <w:t>69,703</w:t>
            </w:r>
          </w:p>
        </w:tc>
        <w:tc>
          <w:tcPr>
            <w:tcW w:type="dxa" w:w="2160"/>
          </w:tcPr>
          <w:p>
            <w:r>
              <w:t>-13,746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95,034</w:t>
            </w:r>
          </w:p>
        </w:tc>
        <w:tc>
          <w:tcPr>
            <w:tcW w:type="dxa" w:w="2160"/>
          </w:tcPr>
          <w:p>
            <w:r>
              <w:t>63,602</w:t>
            </w:r>
          </w:p>
        </w:tc>
        <w:tc>
          <w:tcPr>
            <w:tcW w:type="dxa" w:w="2160"/>
          </w:tcPr>
          <w:p>
            <w:r>
              <w:t>31,432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82,536</w:t>
            </w:r>
          </w:p>
        </w:tc>
        <w:tc>
          <w:tcPr>
            <w:tcW w:type="dxa" w:w="2160"/>
          </w:tcPr>
          <w:p>
            <w:r>
              <w:t>56,591</w:t>
            </w:r>
          </w:p>
        </w:tc>
        <w:tc>
          <w:tcPr>
            <w:tcW w:type="dxa" w:w="2160"/>
          </w:tcPr>
          <w:p>
            <w:r>
              <w:t>25,945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87,266</w:t>
            </w:r>
          </w:p>
        </w:tc>
        <w:tc>
          <w:tcPr>
            <w:tcW w:type="dxa" w:w="2160"/>
          </w:tcPr>
          <w:p>
            <w:r>
              <w:t>34,715</w:t>
            </w:r>
          </w:p>
        </w:tc>
        <w:tc>
          <w:tcPr>
            <w:tcW w:type="dxa" w:w="2160"/>
          </w:tcPr>
          <w:p>
            <w:r>
              <w:t>52,551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54,984</w:t>
            </w:r>
          </w:p>
        </w:tc>
        <w:tc>
          <w:tcPr>
            <w:tcW w:type="dxa" w:w="2160"/>
          </w:tcPr>
          <w:p>
            <w:r>
              <w:t>62,229</w:t>
            </w:r>
          </w:p>
        </w:tc>
        <w:tc>
          <w:tcPr>
            <w:tcW w:type="dxa" w:w="2160"/>
          </w:tcPr>
          <w:p>
            <w:r>
              <w:t>-7,245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57,885</w:t>
            </w:r>
          </w:p>
        </w:tc>
        <w:tc>
          <w:tcPr>
            <w:tcW w:type="dxa" w:w="2160"/>
          </w:tcPr>
          <w:p>
            <w:r>
              <w:t>32,921</w:t>
            </w:r>
          </w:p>
        </w:tc>
        <w:tc>
          <w:tcPr>
            <w:tcW w:type="dxa" w:w="2160"/>
          </w:tcPr>
          <w:p>
            <w:r>
              <w:t>24,964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98,283</w:t>
            </w:r>
          </w:p>
        </w:tc>
        <w:tc>
          <w:tcPr>
            <w:tcW w:type="dxa" w:w="2160"/>
          </w:tcPr>
          <w:p>
            <w:r>
              <w:t>79,616</w:t>
            </w:r>
          </w:p>
        </w:tc>
        <w:tc>
          <w:tcPr>
            <w:tcW w:type="dxa" w:w="2160"/>
          </w:tcPr>
          <w:p>
            <w:r>
              <w:t>18,667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